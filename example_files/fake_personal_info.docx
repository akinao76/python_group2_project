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가상 개인 정보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t>이름</w:t>
            </w:r>
          </w:p>
        </w:tc>
        <w:tc>
          <w:tcPr>
            <w:tcW w:type="dxa" w:w="2880"/>
          </w:tcPr>
          <w:p>
            <w:r>
              <w:t>전화번호</w:t>
            </w:r>
          </w:p>
        </w:tc>
        <w:tc>
          <w:tcPr>
            <w:tcW w:type="dxa" w:w="2880"/>
          </w:tcPr>
          <w:p>
            <w:r>
              <w:t>이메일</w:t>
            </w:r>
          </w:p>
        </w:tc>
        <w:tc>
          <w:tcPr>
            <w:tcW w:type="dxa" w:w="2880"/>
          </w:tcPr>
          <w:p>
            <w:r>
              <w:t>주민등록번호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이은영</w:t>
            </w:r>
          </w:p>
        </w:tc>
        <w:tc>
          <w:tcPr>
            <w:tcW w:type="dxa" w:w="2880"/>
          </w:tcPr>
          <w:p>
            <w:r>
              <w:t>042-540-3374</w:t>
            </w:r>
          </w:p>
        </w:tc>
        <w:tc>
          <w:tcPr>
            <w:tcW w:type="dxa" w:w="2880"/>
          </w:tcPr>
          <w:p>
            <w:r>
              <w:t>minji44@example.net</w:t>
            </w:r>
          </w:p>
        </w:tc>
        <w:tc>
          <w:tcPr>
            <w:tcW w:type="dxa" w:w="2880"/>
          </w:tcPr>
          <w:p>
            <w:r>
              <w:t>250922-2798417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김서연</w:t>
            </w:r>
          </w:p>
        </w:tc>
        <w:tc>
          <w:tcPr>
            <w:tcW w:type="dxa" w:w="2880"/>
          </w:tcPr>
          <w:p>
            <w:r>
              <w:t>042-222-2931</w:t>
            </w:r>
          </w:p>
        </w:tc>
        <w:tc>
          <w:tcPr>
            <w:tcW w:type="dxa" w:w="2880"/>
          </w:tcPr>
          <w:p>
            <w:r>
              <w:t>coegwangsu@example.com</w:t>
            </w:r>
          </w:p>
        </w:tc>
        <w:tc>
          <w:tcPr>
            <w:tcW w:type="dxa" w:w="2880"/>
          </w:tcPr>
          <w:p>
            <w:r>
              <w:t>850521-1778961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이영숙</w:t>
            </w:r>
          </w:p>
        </w:tc>
        <w:tc>
          <w:tcPr>
            <w:tcW w:type="dxa" w:w="2880"/>
          </w:tcPr>
          <w:p>
            <w:r>
              <w:t>054-338-5590</w:t>
            </w:r>
          </w:p>
        </w:tc>
        <w:tc>
          <w:tcPr>
            <w:tcW w:type="dxa" w:w="2880"/>
          </w:tcPr>
          <w:p>
            <w:r>
              <w:t>wbag@example.org</w:t>
            </w:r>
          </w:p>
        </w:tc>
        <w:tc>
          <w:tcPr>
            <w:tcW w:type="dxa" w:w="2880"/>
          </w:tcPr>
          <w:p>
            <w:r>
              <w:t>970513-2882835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