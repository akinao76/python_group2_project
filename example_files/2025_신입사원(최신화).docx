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2502" w14:textId="77777777" w:rsidR="00405207" w:rsidRDefault="006E0EC3">
      <w:pPr>
        <w:pStyle w:val="ReportTitle"/>
        <w:rPr>
          <w:lang w:eastAsia="ko-KR"/>
        </w:rPr>
      </w:pPr>
      <w:r>
        <w:rPr>
          <w:lang w:eastAsia="ko-KR"/>
        </w:rPr>
        <w:t>신입</w:t>
      </w:r>
      <w:r>
        <w:rPr>
          <w:lang w:eastAsia="ko-KR"/>
        </w:rPr>
        <w:t xml:space="preserve"> </w:t>
      </w:r>
      <w:r>
        <w:rPr>
          <w:lang w:eastAsia="ko-KR"/>
        </w:rPr>
        <w:t>사원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58E19D1C" w14:textId="77777777" w:rsidR="00405207" w:rsidRDefault="006E0EC3">
      <w:pPr>
        <w:pStyle w:val="ReportSubtitle"/>
        <w:rPr>
          <w:lang w:eastAsia="ko-KR"/>
        </w:rPr>
      </w:pPr>
      <w:r>
        <w:rPr>
          <w:lang w:eastAsia="ko-KR"/>
        </w:rPr>
        <w:t>인사팀</w:t>
      </w:r>
    </w:p>
    <w:p w14:paraId="62551DC7" w14:textId="4EFF4687" w:rsidR="00405207" w:rsidRPr="00BA5B24" w:rsidRDefault="006E0EC3">
      <w:pPr>
        <w:rPr>
          <w:rFonts w:eastAsia="맑은 고딕"/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2</w:t>
      </w:r>
      <w:r w:rsidR="00BA5B24">
        <w:rPr>
          <w:rFonts w:eastAsia="맑은 고딕"/>
          <w:lang w:eastAsia="ko-KR"/>
        </w:rPr>
        <w:t>025</w:t>
      </w:r>
      <w:r w:rsidR="00BA5B24">
        <w:rPr>
          <w:rFonts w:eastAsia="맑은 고딕" w:hint="eastAsia"/>
          <w:lang w:eastAsia="ko-KR"/>
        </w:rPr>
        <w:t>년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새로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배치된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신입사원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목록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최신화</w:t>
      </w:r>
      <w:r w:rsidR="00BA5B24">
        <w:rPr>
          <w:rFonts w:eastAsia="맑은 고딕" w:hint="eastAsia"/>
          <w:lang w:eastAsia="ko-KR"/>
        </w:rPr>
        <w:t xml:space="preserve"> </w:t>
      </w:r>
      <w:r w:rsidR="00BA5B24">
        <w:rPr>
          <w:rFonts w:eastAsia="맑은 고딕" w:hint="eastAsia"/>
          <w:lang w:eastAsia="ko-KR"/>
        </w:rPr>
        <w:t>파일입니다</w:t>
      </w:r>
      <w:r w:rsidR="00BA5B24">
        <w:rPr>
          <w:rFonts w:eastAsia="맑은 고딕" w:hint="eastAsia"/>
          <w:lang w:eastAsia="ko-KR"/>
        </w:rPr>
        <w:t>.</w:t>
      </w:r>
    </w:p>
    <w:p w14:paraId="766436A1" w14:textId="77777777" w:rsidR="00405207" w:rsidRDefault="006E0EC3">
      <w:pPr>
        <w:pStyle w:val="TableTitle"/>
      </w:pPr>
      <w:proofErr w:type="spellStart"/>
      <w:r>
        <w:t>신입</w:t>
      </w:r>
      <w:proofErr w:type="spellEnd"/>
      <w:r>
        <w:t xml:space="preserve"> </w:t>
      </w:r>
      <w:proofErr w:type="spellStart"/>
      <w:r>
        <w:t>사원</w:t>
      </w:r>
      <w:proofErr w:type="spellEnd"/>
      <w:r>
        <w:t xml:space="preserve"> </w:t>
      </w:r>
      <w:proofErr w:type="spellStart"/>
      <w:r>
        <w:t>목록</w:t>
      </w:r>
      <w:proofErr w:type="spellEnd"/>
    </w:p>
    <w:tbl>
      <w:tblPr>
        <w:tblStyle w:val="1-5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1158"/>
        <w:gridCol w:w="2157"/>
        <w:gridCol w:w="2126"/>
        <w:gridCol w:w="3261"/>
        <w:gridCol w:w="1440"/>
      </w:tblGrid>
      <w:tr w:rsidR="005A7EF2" w14:paraId="079EDA99" w14:textId="77777777" w:rsidTr="005A7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77B7F654" w14:textId="25C74381" w:rsidR="005A7EF2" w:rsidRPr="005A7EF2" w:rsidRDefault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순번</w:t>
            </w:r>
          </w:p>
        </w:tc>
        <w:tc>
          <w:tcPr>
            <w:tcW w:w="1158" w:type="dxa"/>
          </w:tcPr>
          <w:p w14:paraId="7D90A86F" w14:textId="481F66CF" w:rsidR="005A7EF2" w:rsidRDefault="005A7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이름</w:t>
            </w:r>
            <w:proofErr w:type="spellEnd"/>
          </w:p>
        </w:tc>
        <w:tc>
          <w:tcPr>
            <w:tcW w:w="2157" w:type="dxa"/>
          </w:tcPr>
          <w:p w14:paraId="319AA489" w14:textId="77777777" w:rsidR="005A7EF2" w:rsidRDefault="005A7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주민등록번호</w:t>
            </w:r>
          </w:p>
        </w:tc>
        <w:tc>
          <w:tcPr>
            <w:tcW w:w="2126" w:type="dxa"/>
          </w:tcPr>
          <w:p w14:paraId="14A6D924" w14:textId="77777777" w:rsidR="005A7EF2" w:rsidRDefault="005A7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휴대폰</w:t>
            </w:r>
            <w:r>
              <w:t xml:space="preserve"> </w:t>
            </w:r>
            <w:r>
              <w:t>번호</w:t>
            </w:r>
          </w:p>
        </w:tc>
        <w:tc>
          <w:tcPr>
            <w:tcW w:w="3261" w:type="dxa"/>
          </w:tcPr>
          <w:p w14:paraId="5FE4E47C" w14:textId="77777777" w:rsidR="005A7EF2" w:rsidRDefault="005A7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이메일</w:t>
            </w:r>
          </w:p>
        </w:tc>
        <w:tc>
          <w:tcPr>
            <w:tcW w:w="1440" w:type="dxa"/>
          </w:tcPr>
          <w:p w14:paraId="6B1E61E7" w14:textId="77777777" w:rsidR="005A7EF2" w:rsidRDefault="005A7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입사일</w:t>
            </w:r>
          </w:p>
        </w:tc>
      </w:tr>
      <w:tr w:rsidR="005A7EF2" w14:paraId="3081FDAC" w14:textId="77777777" w:rsidTr="005A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5CF5652" w14:textId="68757EA8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158" w:type="dxa"/>
          </w:tcPr>
          <w:p w14:paraId="7434E6D6" w14:textId="6771DA44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배하은</w:t>
            </w:r>
            <w:proofErr w:type="spellEnd"/>
          </w:p>
        </w:tc>
        <w:tc>
          <w:tcPr>
            <w:tcW w:w="2157" w:type="dxa"/>
          </w:tcPr>
          <w:p w14:paraId="2C8895FB" w14:textId="6251F522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990816-2537830</w:t>
            </w:r>
          </w:p>
        </w:tc>
        <w:tc>
          <w:tcPr>
            <w:tcW w:w="2126" w:type="dxa"/>
          </w:tcPr>
          <w:p w14:paraId="0EEE89F0" w14:textId="3AB8D211" w:rsidR="005A7EF2" w:rsidRPr="00F366F6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10-5987-5821</w:t>
            </w:r>
          </w:p>
        </w:tc>
        <w:tc>
          <w:tcPr>
            <w:tcW w:w="3261" w:type="dxa"/>
          </w:tcPr>
          <w:p w14:paraId="702E882A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jeonghyi39@example.org</w:t>
            </w:r>
          </w:p>
        </w:tc>
        <w:tc>
          <w:tcPr>
            <w:tcW w:w="1440" w:type="dxa"/>
          </w:tcPr>
          <w:p w14:paraId="442A9424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2024-10-21</w:t>
            </w:r>
          </w:p>
        </w:tc>
      </w:tr>
      <w:tr w:rsidR="005A7EF2" w14:paraId="2B4EB662" w14:textId="77777777" w:rsidTr="005A7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690FF67" w14:textId="7E88E837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158" w:type="dxa"/>
          </w:tcPr>
          <w:p w14:paraId="05ED8C1A" w14:textId="4E2F45AE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백준서</w:t>
            </w:r>
            <w:proofErr w:type="spellEnd"/>
          </w:p>
        </w:tc>
        <w:tc>
          <w:tcPr>
            <w:tcW w:w="2157" w:type="dxa"/>
          </w:tcPr>
          <w:p w14:paraId="0524620B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040700-1106672</w:t>
            </w:r>
          </w:p>
        </w:tc>
        <w:tc>
          <w:tcPr>
            <w:tcW w:w="2126" w:type="dxa"/>
          </w:tcPr>
          <w:p w14:paraId="5FD1F3FF" w14:textId="52B0CA56" w:rsidR="005A7EF2" w:rsidRPr="00F366F6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10-9335-4852</w:t>
            </w:r>
          </w:p>
        </w:tc>
        <w:tc>
          <w:tcPr>
            <w:tcW w:w="3261" w:type="dxa"/>
          </w:tcPr>
          <w:p w14:paraId="148A59BA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wi@example.net</w:t>
            </w:r>
          </w:p>
        </w:tc>
        <w:tc>
          <w:tcPr>
            <w:tcW w:w="1440" w:type="dxa"/>
          </w:tcPr>
          <w:p w14:paraId="1AA0F11D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2024-11-21</w:t>
            </w:r>
          </w:p>
        </w:tc>
      </w:tr>
      <w:tr w:rsidR="005A7EF2" w14:paraId="1D27A617" w14:textId="77777777" w:rsidTr="005A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6E2101E" w14:textId="6541897A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158" w:type="dxa"/>
          </w:tcPr>
          <w:p w14:paraId="05B7A712" w14:textId="03A2C812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문준영</w:t>
            </w:r>
            <w:proofErr w:type="spellEnd"/>
          </w:p>
        </w:tc>
        <w:tc>
          <w:tcPr>
            <w:tcW w:w="2157" w:type="dxa"/>
          </w:tcPr>
          <w:p w14:paraId="71910C5E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970314-1138799</w:t>
            </w:r>
          </w:p>
        </w:tc>
        <w:tc>
          <w:tcPr>
            <w:tcW w:w="2126" w:type="dxa"/>
          </w:tcPr>
          <w:p w14:paraId="64946024" w14:textId="64BAB76F" w:rsidR="005A7EF2" w:rsidRPr="00F366F6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10-1322-4577</w:t>
            </w:r>
          </w:p>
        </w:tc>
        <w:tc>
          <w:tcPr>
            <w:tcW w:w="3261" w:type="dxa"/>
          </w:tcPr>
          <w:p w14:paraId="2B3937CC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gojia@example.com</w:t>
            </w:r>
          </w:p>
        </w:tc>
        <w:tc>
          <w:tcPr>
            <w:tcW w:w="1440" w:type="dxa"/>
          </w:tcPr>
          <w:p w14:paraId="4D1E441B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2025-02-13</w:t>
            </w:r>
          </w:p>
        </w:tc>
      </w:tr>
      <w:tr w:rsidR="005A7EF2" w14:paraId="1C3A8319" w14:textId="77777777" w:rsidTr="005A7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4A5A16F4" w14:textId="1E440522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158" w:type="dxa"/>
          </w:tcPr>
          <w:p w14:paraId="151B7183" w14:textId="7990FD80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이진우</w:t>
            </w:r>
            <w:proofErr w:type="spellEnd"/>
          </w:p>
        </w:tc>
        <w:tc>
          <w:tcPr>
            <w:tcW w:w="2157" w:type="dxa"/>
          </w:tcPr>
          <w:p w14:paraId="58DE680F" w14:textId="345E2BA4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881122-2578963</w:t>
            </w:r>
          </w:p>
        </w:tc>
        <w:tc>
          <w:tcPr>
            <w:tcW w:w="2126" w:type="dxa"/>
          </w:tcPr>
          <w:p w14:paraId="674AED80" w14:textId="7D9EF190" w:rsidR="005A7EF2" w:rsidRPr="00F366F6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10-9696-7884</w:t>
            </w:r>
          </w:p>
        </w:tc>
        <w:tc>
          <w:tcPr>
            <w:tcW w:w="3261" w:type="dxa"/>
          </w:tcPr>
          <w:p w14:paraId="4086307A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ihyeonsug@example.net</w:t>
            </w:r>
          </w:p>
        </w:tc>
        <w:tc>
          <w:tcPr>
            <w:tcW w:w="1440" w:type="dxa"/>
          </w:tcPr>
          <w:p w14:paraId="76FE7E27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2025-01-30</w:t>
            </w:r>
          </w:p>
        </w:tc>
      </w:tr>
      <w:tr w:rsidR="005A7EF2" w14:paraId="3EC02419" w14:textId="77777777" w:rsidTr="005A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E9FCA2B" w14:textId="3285ADD6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158" w:type="dxa"/>
          </w:tcPr>
          <w:p w14:paraId="0BC42356" w14:textId="7D2F676D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허유진</w:t>
            </w:r>
            <w:proofErr w:type="spellEnd"/>
          </w:p>
        </w:tc>
        <w:tc>
          <w:tcPr>
            <w:tcW w:w="2157" w:type="dxa"/>
          </w:tcPr>
          <w:p w14:paraId="7E8C5821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050020-2266638</w:t>
            </w:r>
          </w:p>
        </w:tc>
        <w:tc>
          <w:tcPr>
            <w:tcW w:w="2126" w:type="dxa"/>
          </w:tcPr>
          <w:p w14:paraId="691DEB8A" w14:textId="77A4E5CC" w:rsidR="005A7EF2" w:rsidRPr="00F366F6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10-1532-7510</w:t>
            </w:r>
          </w:p>
        </w:tc>
        <w:tc>
          <w:tcPr>
            <w:tcW w:w="3261" w:type="dxa"/>
          </w:tcPr>
          <w:p w14:paraId="3BE1E938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qbag@example.com</w:t>
            </w:r>
          </w:p>
        </w:tc>
        <w:tc>
          <w:tcPr>
            <w:tcW w:w="1440" w:type="dxa"/>
          </w:tcPr>
          <w:p w14:paraId="64BCEC3F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2024-12-07</w:t>
            </w:r>
          </w:p>
        </w:tc>
      </w:tr>
      <w:tr w:rsidR="005A7EF2" w14:paraId="03BF5D2A" w14:textId="77777777" w:rsidTr="005A7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4EEFB2B" w14:textId="4D6AC554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6</w:t>
            </w:r>
          </w:p>
        </w:tc>
        <w:tc>
          <w:tcPr>
            <w:tcW w:w="1158" w:type="dxa"/>
          </w:tcPr>
          <w:p w14:paraId="6C35AC8B" w14:textId="731B99FA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윤상현</w:t>
            </w:r>
            <w:proofErr w:type="spellEnd"/>
          </w:p>
        </w:tc>
        <w:tc>
          <w:tcPr>
            <w:tcW w:w="2157" w:type="dxa"/>
          </w:tcPr>
          <w:p w14:paraId="62294C0D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680727-1660744</w:t>
            </w:r>
          </w:p>
        </w:tc>
        <w:tc>
          <w:tcPr>
            <w:tcW w:w="2126" w:type="dxa"/>
          </w:tcPr>
          <w:p w14:paraId="65577CCA" w14:textId="0DDD82F7" w:rsidR="005A7EF2" w:rsidRPr="00F366F6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10-8793-8955</w:t>
            </w:r>
          </w:p>
        </w:tc>
        <w:tc>
          <w:tcPr>
            <w:tcW w:w="3261" w:type="dxa"/>
          </w:tcPr>
          <w:p w14:paraId="685B4B10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gimseonghun@example.com</w:t>
            </w:r>
          </w:p>
        </w:tc>
        <w:tc>
          <w:tcPr>
            <w:tcW w:w="1440" w:type="dxa"/>
          </w:tcPr>
          <w:p w14:paraId="115BA46B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2024-08-08</w:t>
            </w:r>
          </w:p>
        </w:tc>
      </w:tr>
      <w:tr w:rsidR="005A7EF2" w14:paraId="5BE94B17" w14:textId="77777777" w:rsidTr="005A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C0219ED" w14:textId="14211883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</w:t>
            </w:r>
          </w:p>
        </w:tc>
        <w:tc>
          <w:tcPr>
            <w:tcW w:w="1158" w:type="dxa"/>
          </w:tcPr>
          <w:p w14:paraId="5F65C1E3" w14:textId="5F265119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최영일</w:t>
            </w:r>
            <w:proofErr w:type="spellEnd"/>
          </w:p>
        </w:tc>
        <w:tc>
          <w:tcPr>
            <w:tcW w:w="2157" w:type="dxa"/>
          </w:tcPr>
          <w:p w14:paraId="5DCC130E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790706-2909349</w:t>
            </w:r>
          </w:p>
        </w:tc>
        <w:tc>
          <w:tcPr>
            <w:tcW w:w="2126" w:type="dxa"/>
          </w:tcPr>
          <w:p w14:paraId="7903E802" w14:textId="06DB1757" w:rsidR="005A7EF2" w:rsidRPr="00F366F6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10-1235-8974</w:t>
            </w:r>
          </w:p>
        </w:tc>
        <w:tc>
          <w:tcPr>
            <w:tcW w:w="3261" w:type="dxa"/>
          </w:tcPr>
          <w:p w14:paraId="25E89275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meom@example.org</w:t>
            </w:r>
          </w:p>
        </w:tc>
        <w:tc>
          <w:tcPr>
            <w:tcW w:w="1440" w:type="dxa"/>
          </w:tcPr>
          <w:p w14:paraId="6647648C" w14:textId="77777777" w:rsidR="005A7EF2" w:rsidRDefault="005A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2024-08-14</w:t>
            </w:r>
          </w:p>
        </w:tc>
      </w:tr>
      <w:tr w:rsidR="005A7EF2" w14:paraId="0DDCF8A0" w14:textId="77777777" w:rsidTr="005A7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C4EDFFB" w14:textId="54B609C5" w:rsidR="005A7EF2" w:rsidRPr="005A7EF2" w:rsidRDefault="005A7EF2" w:rsidP="005A7EF2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8</w:t>
            </w:r>
          </w:p>
        </w:tc>
        <w:tc>
          <w:tcPr>
            <w:tcW w:w="1158" w:type="dxa"/>
          </w:tcPr>
          <w:p w14:paraId="1FF29157" w14:textId="57A97DE0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김민수</w:t>
            </w:r>
            <w:proofErr w:type="spellEnd"/>
          </w:p>
        </w:tc>
        <w:tc>
          <w:tcPr>
            <w:tcW w:w="2157" w:type="dxa"/>
          </w:tcPr>
          <w:p w14:paraId="37BE843B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610309-2521606</w:t>
            </w:r>
          </w:p>
        </w:tc>
        <w:tc>
          <w:tcPr>
            <w:tcW w:w="2126" w:type="dxa"/>
          </w:tcPr>
          <w:p w14:paraId="22E3AC2B" w14:textId="08918971" w:rsidR="005A7EF2" w:rsidRPr="00F366F6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rFonts w:eastAsia="맑은 고딕"/>
                <w:lang w:eastAsia="ko-KR"/>
              </w:rPr>
              <w:t>10-1564-8852</w:t>
            </w:r>
          </w:p>
        </w:tc>
        <w:tc>
          <w:tcPr>
            <w:tcW w:w="3261" w:type="dxa"/>
          </w:tcPr>
          <w:p w14:paraId="1350B435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josiu@example.net</w:t>
            </w:r>
          </w:p>
        </w:tc>
        <w:tc>
          <w:tcPr>
            <w:tcW w:w="1440" w:type="dxa"/>
          </w:tcPr>
          <w:p w14:paraId="1A1E0CC7" w14:textId="77777777" w:rsidR="005A7EF2" w:rsidRDefault="005A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2024-07-09</w:t>
            </w:r>
          </w:p>
        </w:tc>
      </w:tr>
    </w:tbl>
    <w:p w14:paraId="09BA0A5D" w14:textId="24FF9585" w:rsidR="00405207" w:rsidRPr="00267081" w:rsidRDefault="00405207">
      <w:pPr>
        <w:rPr>
          <w:rFonts w:eastAsia="맑은 고딕"/>
          <w:lang w:eastAsia="ko-KR"/>
        </w:rPr>
      </w:pPr>
    </w:p>
    <w:sectPr w:rsidR="00405207" w:rsidRPr="00267081" w:rsidSect="001D37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E327" w14:textId="77777777" w:rsidR="00F90166" w:rsidRDefault="00F90166" w:rsidP="00BA5B24">
      <w:pPr>
        <w:spacing w:after="0" w:line="240" w:lineRule="auto"/>
      </w:pPr>
      <w:r>
        <w:separator/>
      </w:r>
    </w:p>
  </w:endnote>
  <w:endnote w:type="continuationSeparator" w:id="0">
    <w:p w14:paraId="0AD47CAD" w14:textId="77777777" w:rsidR="00F90166" w:rsidRDefault="00F90166" w:rsidP="00BA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2875" w14:textId="77777777" w:rsidR="00F90166" w:rsidRDefault="00F90166" w:rsidP="00BA5B24">
      <w:pPr>
        <w:spacing w:after="0" w:line="240" w:lineRule="auto"/>
      </w:pPr>
      <w:r>
        <w:separator/>
      </w:r>
    </w:p>
  </w:footnote>
  <w:footnote w:type="continuationSeparator" w:id="0">
    <w:p w14:paraId="2C459E2A" w14:textId="77777777" w:rsidR="00F90166" w:rsidRDefault="00F90166" w:rsidP="00BA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7DB"/>
    <w:rsid w:val="00267081"/>
    <w:rsid w:val="002837C6"/>
    <w:rsid w:val="0029639D"/>
    <w:rsid w:val="00326F90"/>
    <w:rsid w:val="004040F7"/>
    <w:rsid w:val="00405207"/>
    <w:rsid w:val="0047469D"/>
    <w:rsid w:val="004C3F73"/>
    <w:rsid w:val="005A7EF2"/>
    <w:rsid w:val="006E0EC3"/>
    <w:rsid w:val="007A695C"/>
    <w:rsid w:val="007D3E8E"/>
    <w:rsid w:val="00873EFC"/>
    <w:rsid w:val="009A3919"/>
    <w:rsid w:val="00AA1D8D"/>
    <w:rsid w:val="00B47730"/>
    <w:rsid w:val="00BA5B24"/>
    <w:rsid w:val="00CB0664"/>
    <w:rsid w:val="00D462AC"/>
    <w:rsid w:val="00E322DE"/>
    <w:rsid w:val="00F366F6"/>
    <w:rsid w:val="00F90166"/>
    <w:rsid w:val="00FC693F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90C449"/>
  <w14:defaultImageDpi w14:val="300"/>
  <w15:docId w15:val="{80118CAC-3361-41A9-A0B4-4DAE8D93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portTitle">
    <w:name w:val="ReportTitle"/>
    <w:basedOn w:val="1"/>
    <w:rPr>
      <w:rFonts w:ascii="Arial" w:hAnsi="Arial"/>
      <w:sz w:val="48"/>
    </w:rPr>
  </w:style>
  <w:style w:type="paragraph" w:customStyle="1" w:styleId="ReportSubtitle">
    <w:name w:val="ReportSubtitle"/>
    <w:basedOn w:val="21"/>
    <w:rPr>
      <w:rFonts w:ascii="Arial" w:hAnsi="Arial"/>
      <w:i/>
      <w:sz w:val="28"/>
    </w:rPr>
  </w:style>
  <w:style w:type="paragraph" w:customStyle="1" w:styleId="TableTitle">
    <w:name w:val="TableTitle"/>
    <w:basedOn w:val="a1"/>
    <w:rPr>
      <w:rFonts w:ascii="Arial" w:hAnsi="Arial"/>
      <w:b/>
      <w:sz w:val="24"/>
    </w:rPr>
  </w:style>
  <w:style w:type="character" w:styleId="aff1">
    <w:name w:val="Hyperlink"/>
    <w:basedOn w:val="a2"/>
    <w:uiPriority w:val="99"/>
    <w:unhideWhenUsed/>
    <w:rsid w:val="00873EFC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873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wd</cp:lastModifiedBy>
  <cp:revision>17</cp:revision>
  <dcterms:created xsi:type="dcterms:W3CDTF">2013-12-23T23:15:00Z</dcterms:created>
  <dcterms:modified xsi:type="dcterms:W3CDTF">2025-03-31T08:52:00Z</dcterms:modified>
  <cp:category/>
</cp:coreProperties>
</file>